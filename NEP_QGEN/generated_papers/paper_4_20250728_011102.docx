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XYZ UNIVERSITY</w:t>
      </w:r>
    </w:p>
    <w:p>
      <w:r>
        <w:t>Subject: DBMS</w:t>
      </w:r>
    </w:p>
    <w:p>
      <w:r>
        <w:t>Paper Title: HIT DBMS Semester Exam</w:t>
      </w:r>
    </w:p>
    <w:p>
      <w:r>
        <w:t>Max Marks: 50</w:t>
      </w:r>
    </w:p>
    <w:p>
      <w:r>
        <w:t>Time: 3 Hours</w:t>
      </w:r>
    </w:p>
    <w:p>
      <w:r>
        <w:t>Date: 28/07/2025</w:t>
      </w:r>
    </w:p>
    <w:p>
      <w:r>
        <w:t>__________________________________________________</w:t>
      </w:r>
    </w:p>
    <w:p>
      <w:pPr>
        <w:pStyle w:val="Heading2"/>
      </w:pPr>
      <w:r>
        <w:t>INSTRUCTIONS:</w:t>
      </w:r>
    </w:p>
    <w:p>
      <w:r>
        <w:t>1. Read all questions carefully before attempting.</w:t>
      </w:r>
    </w:p>
    <w:p>
      <w:r>
        <w:t>2. All questions are compulsory.</w:t>
      </w:r>
    </w:p>
    <w:p>
      <w:r>
        <w:t>3. Write your answers clearly and legibly.</w:t>
      </w:r>
    </w:p>
    <w:p>
      <w:r>
        <w:t>4. Time management is crucial for completion.</w:t>
      </w:r>
    </w:p>
    <w:p>
      <w:r>
        <w:t>5. This paper contains 10 questions for 50 marks.</w:t>
      </w:r>
    </w:p>
    <w:p>
      <w:r>
        <w:t>6. Follow NEP 2020 guidelines: Focus on understanding, application, and critical thinking.</w:t>
      </w:r>
    </w:p>
    <w:p>
      <w:r>
        <w:t>__________________________________________________</w:t>
      </w:r>
    </w:p>
    <w:p>
      <w:pPr>
        <w:pStyle w:val="Heading2"/>
      </w:pPr>
      <w:r>
        <w:t>SECTION: Medium Answer Questions</w:t>
      </w:r>
    </w:p>
    <w:p>
      <w:pPr/>
      <w:r>
        <w:t>Q1. Question about General Topics (5 marks, difficulty 5/10) [5 marks]</w:t>
      </w:r>
    </w:p>
    <w:p>
      <w:r>
        <w:br/>
        <w:br/>
        <w:br/>
        <w:br/>
        <w:br/>
      </w:r>
    </w:p>
    <w:p>
      <w:pPr/>
      <w:r>
        <w:t>Q2. Question about General Topics (5 marks, difficulty 5/10) [5 marks]</w:t>
      </w:r>
    </w:p>
    <w:p>
      <w:r>
        <w:br/>
        <w:br/>
        <w:br/>
        <w:br/>
        <w:br/>
      </w:r>
    </w:p>
    <w:p>
      <w:pPr/>
      <w:r>
        <w:t>Q3. Question about General Topics (5 marks, difficulty 5/10) [5 marks]</w:t>
      </w:r>
    </w:p>
    <w:p>
      <w:r>
        <w:br/>
        <w:br/>
        <w:br/>
        <w:br/>
        <w:br/>
      </w:r>
    </w:p>
    <w:p>
      <w:pPr/>
      <w:r>
        <w:t>Q4. Question about General Topics (5 marks, difficulty 5/10) [5 marks]</w:t>
      </w:r>
    </w:p>
    <w:p>
      <w:r>
        <w:br/>
        <w:br/>
        <w:br/>
        <w:br/>
        <w:br/>
      </w:r>
    </w:p>
    <w:p>
      <w:pPr/>
      <w:r>
        <w:t>Q5. Question about General Topics (5 marks, difficulty 5/10) [5 marks]</w:t>
      </w:r>
    </w:p>
    <w:p>
      <w:r>
        <w:br/>
        <w:br/>
        <w:br/>
        <w:br/>
        <w:br/>
      </w:r>
    </w:p>
    <w:p>
      <w:pPr/>
      <w:r>
        <w:t>Q6. Question about General Topics (5 marks, difficulty 5/10) [5 marks]</w:t>
      </w:r>
    </w:p>
    <w:p>
      <w:r>
        <w:br/>
        <w:br/>
        <w:br/>
        <w:br/>
        <w:br/>
      </w:r>
    </w:p>
    <w:p>
      <w:pPr/>
      <w:r>
        <w:t>Q7. Question about General Topics (5 marks, difficulty 5/10) [5 marks]</w:t>
      </w:r>
    </w:p>
    <w:p>
      <w:r>
        <w:br/>
        <w:br/>
        <w:br/>
        <w:br/>
        <w:br/>
      </w:r>
    </w:p>
    <w:p>
      <w:pPr/>
      <w:r>
        <w:t>Q8. Question about General Topics (5 marks, difficulty 5/10) [5 marks]</w:t>
      </w:r>
    </w:p>
    <w:p>
      <w:r>
        <w:br/>
        <w:br/>
        <w:br/>
        <w:br/>
        <w:br/>
      </w:r>
    </w:p>
    <w:p>
      <w:pPr/>
      <w:r>
        <w:t>Q9. Question about General Topics (5 marks, difficulty 5/10) [5 marks]</w:t>
      </w:r>
    </w:p>
    <w:p>
      <w:r>
        <w:br/>
        <w:br/>
        <w:br/>
        <w:br/>
        <w:br/>
      </w:r>
    </w:p>
    <w:p>
      <w:pPr/>
      <w:r>
        <w:t>Q10. Question about General Topics (5 marks, difficulty 5/10) [5 marks]</w:t>
      </w:r>
    </w:p>
    <w:p>
      <w:r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